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DBE" w14:textId="77777777" w:rsidR="00B03C78" w:rsidRDefault="00000000">
      <w:pPr>
        <w:pStyle w:val="Titre"/>
      </w:pPr>
      <w:r>
        <w:t>Document Title</w:t>
      </w:r>
    </w:p>
    <w:p w14:paraId="4847566F" w14:textId="66F115B9" w:rsidR="00B03C78" w:rsidRDefault="00000000">
      <w:r>
        <w:t>This is the first paragraph of the document.</w:t>
      </w:r>
      <w:r w:rsidR="00160505">
        <w:t>@AHBDZJEBVFZEUF@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03C78" w14:paraId="1FBC6501" w14:textId="77777777">
        <w:tc>
          <w:tcPr>
            <w:tcW w:w="4320" w:type="dxa"/>
          </w:tcPr>
          <w:p w14:paraId="73CBB3F1" w14:textId="77777777" w:rsidR="00B03C78" w:rsidRDefault="00000000">
            <w:r>
              <w:t>Cell 1,1</w:t>
            </w:r>
          </w:p>
        </w:tc>
        <w:tc>
          <w:tcPr>
            <w:tcW w:w="4320" w:type="dxa"/>
          </w:tcPr>
          <w:p w14:paraId="68C319A9" w14:textId="77777777" w:rsidR="00B03C78" w:rsidRDefault="00000000">
            <w:r>
              <w:t>Cell 1,2</w:t>
            </w:r>
          </w:p>
        </w:tc>
      </w:tr>
      <w:tr w:rsidR="00B03C78" w14:paraId="6A5EC4DA" w14:textId="77777777">
        <w:tc>
          <w:tcPr>
            <w:tcW w:w="4320" w:type="dxa"/>
          </w:tcPr>
          <w:p w14:paraId="197B8D77" w14:textId="77777777" w:rsidR="00B03C78" w:rsidRDefault="00000000">
            <w:r>
              <w:t>Cell 2,1</w:t>
            </w:r>
          </w:p>
        </w:tc>
        <w:tc>
          <w:tcPr>
            <w:tcW w:w="4320" w:type="dxa"/>
          </w:tcPr>
          <w:p w14:paraId="33EEC741" w14:textId="77777777" w:rsidR="00B03C78" w:rsidRDefault="00000000">
            <w:r>
              <w:t>Cell 2,2</w:t>
            </w:r>
          </w:p>
        </w:tc>
      </w:tr>
    </w:tbl>
    <w:p w14:paraId="50B2E0E5" w14:textId="77777777" w:rsidR="00F979A0" w:rsidRDefault="00F979A0"/>
    <w:sectPr w:rsidR="00F97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543291">
    <w:abstractNumId w:val="8"/>
  </w:num>
  <w:num w:numId="2" w16cid:durableId="1812401849">
    <w:abstractNumId w:val="6"/>
  </w:num>
  <w:num w:numId="3" w16cid:durableId="2027176603">
    <w:abstractNumId w:val="5"/>
  </w:num>
  <w:num w:numId="4" w16cid:durableId="322860417">
    <w:abstractNumId w:val="4"/>
  </w:num>
  <w:num w:numId="5" w16cid:durableId="1457409593">
    <w:abstractNumId w:val="7"/>
  </w:num>
  <w:num w:numId="6" w16cid:durableId="325206477">
    <w:abstractNumId w:val="3"/>
  </w:num>
  <w:num w:numId="7" w16cid:durableId="738022986">
    <w:abstractNumId w:val="2"/>
  </w:num>
  <w:num w:numId="8" w16cid:durableId="880828497">
    <w:abstractNumId w:val="1"/>
  </w:num>
  <w:num w:numId="9" w16cid:durableId="10967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505"/>
    <w:rsid w:val="0029639D"/>
    <w:rsid w:val="002F57FF"/>
    <w:rsid w:val="00326F90"/>
    <w:rsid w:val="00AA1D8D"/>
    <w:rsid w:val="00B03C78"/>
    <w:rsid w:val="00B47730"/>
    <w:rsid w:val="00CB0664"/>
    <w:rsid w:val="00F979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B8CB9"/>
  <w14:defaultImageDpi w14:val="300"/>
  <w15:docId w15:val="{8F2BB38F-F641-4F65-9073-F6057C0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hodo souleiman</cp:lastModifiedBy>
  <cp:revision>2</cp:revision>
  <dcterms:created xsi:type="dcterms:W3CDTF">2013-12-23T23:15:00Z</dcterms:created>
  <dcterms:modified xsi:type="dcterms:W3CDTF">2024-10-04T14:26:00Z</dcterms:modified>
  <cp:category/>
</cp:coreProperties>
</file>